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might you use an ePortfolio for the benefit of self-promotion?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ePortfolio lets me showcase my technical skills, including code samples, project videos, and improvement plans. It highlights what I can do in areas like AI, software development, and full-stack work. I plan to use it during job searches and interviews to show real projects, like my AI-powered sentiment analysis app, which uses Flask, MongoDB, and machine learning. This helps me stand out by offering real examples, not just a resume.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might you mitigate risks while maximizing the marketing potential of the ePortfolio?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reduce risks, I won’t share any private or sensitive information. I’ll make sure my GitHub repositories are clean—no passwords, API keys, or personal data. I’ll include sample data only and add clear descriptions in each project’s README. That way, employers can still see my skills without exposing anything risky.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Describe possible downsides or risks—for instance, the risks of posting intellectual property online for public consumption.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One risk is that someone could copy or reuse my work without asking. There’s also the chance an old or unpolished project could leave a bad impression. To avoid this, I’ll make sure my public projects are current and clearly explained.</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Which course outcomes have you achieved so far, and which ones remain?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I’ve completed several outcomes so far. I showed software engineering skills by reviewing and planning a better version of my sentiment app. I explained my improvements for algorithms, like replacing keyword matching with a machine learning model. I also described how I’ll use MongoDB to track input and results. Next, I’ll continue working on those upgrades and finish building my ePortfolio.</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Status Checkpoints for All Categories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w:t>
            </w:r>
          </w:p>
        </w:tc>
        <w:tc>
          <w:tcPr/>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r>
          </w:p>
        </w:tc>
        <w:tc>
          <w:tcPr/>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r>
          </w:p>
        </w:tc>
        <w:tc>
          <w:tcPr/>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r>
          </w:p>
        </w:tc>
      </w:tr>
      <w:tr>
        <w:trPr>
          <w:cantSplit w:val="0"/>
          <w:tblHeader w:val="0"/>
        </w:trPr>
        <w:tc>
          <w:tcPr/>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Artifact Used</w:t>
            </w:r>
          </w:p>
        </w:tc>
        <w:tc>
          <w:tcPr/>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Web App</w:t>
            </w:r>
          </w:p>
        </w:tc>
        <w:tc>
          <w:tcPr/>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Web App</w:t>
            </w:r>
          </w:p>
        </w:tc>
        <w:tc>
          <w:tcPr/>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Web App</w:t>
            </w:r>
          </w:p>
        </w:tc>
      </w:tr>
      <w:tr>
        <w:trPr>
          <w:cantSplit w:val="0"/>
          <w:tblHeader w:val="0"/>
        </w:trPr>
        <w:tc>
          <w:tcPr/>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Initial Enhancement</w:t>
            </w:r>
          </w:p>
        </w:tc>
        <w:tc>
          <w:tcPr/>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modular design with separate files for routes and logic</w:t>
            </w:r>
          </w:p>
        </w:tc>
        <w:tc>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ML pipeline with tokenization and model</w:t>
            </w:r>
          </w:p>
        </w:tc>
        <w:tc>
          <w:tcPr/>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MongoDB use to log input and results</w:t>
            </w:r>
          </w:p>
        </w:tc>
      </w:tr>
      <w:tr>
        <w:trPr>
          <w:cantSplit w:val="0"/>
          <w:tblHeader w:val="0"/>
        </w:trPr>
        <w:tc>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Status</w:t>
            </w:r>
          </w:p>
        </w:tc>
        <w:tc>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One video submitted</w:t>
            </w:r>
          </w:p>
        </w:tc>
        <w:tc>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One video submitted</w:t>
            </w:r>
          </w:p>
        </w:tc>
        <w:tc>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One video submitted</w:t>
            </w:r>
          </w:p>
        </w:tc>
      </w:tr>
      <w:tr>
        <w:trPr>
          <w:cantSplit w:val="0"/>
          <w:tblHeader w:val="0"/>
        </w:trPr>
        <w:tc>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 Enhancement</w:t>
            </w:r>
          </w:p>
        </w:tc>
        <w:tc>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setting up Flask Blueprints</w:t>
            </w:r>
          </w:p>
        </w:tc>
        <w:tc>
          <w:tcPr/>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picking and testing model</w:t>
            </w:r>
          </w:p>
        </w:tc>
        <w:tc>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setting up collections and test data</w:t>
            </w:r>
          </w:p>
        </w:tc>
      </w:tr>
      <w:tr>
        <w:trPr>
          <w:cantSplit w:val="0"/>
          <w:tblHeader w:val="0"/>
        </w:trPr>
        <w:tc>
          <w:tcPr/>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to ePortfolio</w:t>
            </w:r>
          </w:p>
        </w:tc>
        <w:tc>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w:t>
            </w:r>
          </w:p>
        </w:tc>
        <w:tc>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w:t>
            </w:r>
          </w:p>
        </w:tc>
        <w:tc>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w:t>
            </w:r>
          </w:p>
        </w:tc>
      </w:tr>
      <w:tr>
        <w:trPr>
          <w:cantSplit w:val="0"/>
          <w:tblHeader w:val="0"/>
        </w:trPr>
        <w:tc>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Finalized ePortfolio</w:t>
            </w:r>
          </w:p>
        </w:tc>
        <w:tc>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working on layout and structure</w:t>
            </w:r>
          </w:p>
        </w:tc>
        <w:tc>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working on layout and structure</w:t>
            </w:r>
          </w:p>
        </w:tc>
        <w:tc>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working on layout and structure</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WtFAXG8lmzaEQp8aVVA8Pg+cw==">CgMxLjA4AHIhMTRWMWJ2cEdrWnNqbXpWZUl2SHJWZEd3M2lSS3NLLUp3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